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Djamal Nadra Yassin Madar</w:t>
      </w:r>
    </w:p>
    <w:p>
      <w:r>
        <w:t>djamal.yassinmadar@example.com | +25377436737</w:t>
      </w:r>
    </w:p>
    <w:p>
      <w:r>
        <w:rPr>
          <w:sz w:val="24"/>
        </w:rPr>
        <w:t>Personal Information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Professional Experience</w:t>
      </w:r>
    </w:p>
    <w:p>
      <w:r>
        <w:t>Éleveur chez Ministère de l’Éducation (2023-2025): Gestion d'élevage, Soins aux animaux</w:t>
      </w:r>
    </w:p>
    <w:p>
      <w:r>
        <w:t>Éleveur Senior chez Électricité de Djibouti (2021-2023): Commercialisation, Gestion d'élevage, Soins aux animaux, Maintenance, Connaissance animale</w:t>
      </w:r>
    </w:p>
    <w:p>
      <w:r>
        <w:t>Éleveur Junior chez Djibouti Telecom (2017-2021): Commercialisation, Connaissance animale, Maintenance, Soins aux animaux</w:t>
      </w:r>
    </w:p>
    <w:p>
      <w:r>
        <w:rPr>
          <w:sz w:val="24"/>
        </w:rPr>
        <w:t>Skills</w:t>
      </w:r>
    </w:p>
    <w:p>
      <w:r>
        <w:t>Connaissance animale, Maintenance, Soins aux animaux, Gestion d'élevage, Commercialisation</w:t>
      </w:r>
    </w:p>
    <w:p>
      <w:r>
        <w:rPr>
          <w:sz w:val="24"/>
        </w:rPr>
        <w:t>Education</w:t>
      </w:r>
    </w:p>
    <w:p>
      <w:r>
        <w:t>Master en Éleveur (Université de Djibouti)</w:t>
      </w:r>
    </w:p>
    <w:p>
      <w:r>
        <w:rPr>
          <w:sz w:val="24"/>
        </w:rPr>
        <w:t>Certificates</w:t>
      </w:r>
    </w:p>
    <w:p>
      <w:r>
        <w:t>TOEFL (Centre de Formation Technique de Balbala), Coursera Machine Learning (École Nationale de Commerce)</w:t>
      </w:r>
    </w:p>
    <w:p>
      <w:r>
        <w:rPr>
          <w:sz w:val="24"/>
        </w:rPr>
        <w:t>Spoken Languages</w:t>
      </w:r>
    </w:p>
    <w:p>
      <w:r>
        <w:t>Arabe (Débutant), Français (Débutant), Anglais (Débutant)</w:t>
      </w:r>
    </w:p>
    <w:p>
      <w:r>
        <w:rPr>
          <w:sz w:val="24"/>
        </w:rPr>
        <w:t>Hobbies</w:t>
      </w:r>
    </w:p>
    <w:p>
      <w:r>
        <w:t>Musique, Cuisine, Lecture, Voyage</w:t>
      </w:r>
    </w:p>
    <w:p>
      <w:r>
        <w:rPr>
          <w:sz w:val="24"/>
        </w:rPr>
        <w:t>Profile Description</w:t>
      </w:r>
    </w:p>
    <w:p>
      <w:r>
        <w:t>Expert (E) animal knowledge with 8 years of experience, I master maintenance for optimal results.</w:t>
      </w:r>
    </w:p>
    <w:p>
      <w:r>
        <w:rPr>
          <w:sz w:val="24"/>
        </w:rPr>
        <w:t>References</w:t>
      </w:r>
    </w:p>
    <w:p>
      <w:r>
        <w:t>Adrienne Pons, Superviseur, adrienne.pons</w:t>
      </w:r>
    </w:p>
    <w:p>
      <w:r>
        <w:t>Laure Leduc de la Hoareau, Manager, laure.leduc.de.la.hoareau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