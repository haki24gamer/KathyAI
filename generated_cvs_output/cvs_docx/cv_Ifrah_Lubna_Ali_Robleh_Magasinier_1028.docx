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Ifrah Lubna Ali Robleh</w:t>
      </w:r>
    </w:p>
    <w:p>
      <w:r>
        <w:t>ifrah.alirobleh@example.com | +25377830781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Magasinier chez Djibouti Telecom (2024-2025): Réception, Gestion des stocks, Informatique</w:t>
      </w:r>
    </w:p>
    <w:p>
      <w:r>
        <w:t>Magasinier Senior chez Arnaud Camus et Fils (2021-2024): Réception, Gestion des stocks, Informatique, Organisation</w:t>
      </w:r>
    </w:p>
    <w:p>
      <w:r>
        <w:t>Magasinier Senior chez Djibouti Telecom (2016-2021): Informatique, Organisation, Réception</w:t>
      </w:r>
    </w:p>
    <w:p>
      <w:r>
        <w:rPr>
          <w:sz w:val="24"/>
        </w:rPr>
        <w:t>Compétences</w:t>
      </w:r>
    </w:p>
    <w:p>
      <w:r>
        <w:t>Gestion des stocks, Organisation, Informatique, Réception, Expédition</w:t>
      </w:r>
    </w:p>
    <w:p>
      <w:r>
        <w:rPr>
          <w:sz w:val="24"/>
        </w:rPr>
        <w:t>Formation</w:t>
      </w:r>
    </w:p>
    <w:p>
      <w:r>
        <w:t>BTS en Magasinier (Lycée d’État de Djibouti)</w:t>
      </w:r>
    </w:p>
    <w:p>
      <w:r>
        <w:rPr>
          <w:sz w:val="24"/>
        </w:rPr>
        <w:t>Certificats</w:t>
      </w:r>
    </w:p>
    <w:p>
      <w:r>
        <w:t>CFA Level 1 (Centre de Formation Technique de Balbala), Google Data Analytics (Université de Djibouti), Cisco CCNA (Université de Djibouti)</w:t>
      </w:r>
    </w:p>
    <w:p>
      <w:r>
        <w:rPr>
          <w:sz w:val="24"/>
        </w:rPr>
        <w:t>Langues parlées</w:t>
      </w:r>
    </w:p>
    <w:p>
      <w:r>
        <w:t>Français (Intermédiaire), Somali (Intermédiaire)</w:t>
      </w:r>
    </w:p>
    <w:p>
      <w:r>
        <w:rPr>
          <w:sz w:val="24"/>
        </w:rPr>
        <w:t>Hobbies</w:t>
      </w:r>
    </w:p>
    <w:p>
      <w:r>
        <w:t>Voyage, Musique, Football</w:t>
      </w:r>
    </w:p>
    <w:p>
      <w:r>
        <w:rPr>
          <w:sz w:val="24"/>
        </w:rPr>
        <w:t>Description</w:t>
      </w:r>
    </w:p>
    <w:p>
      <w:r>
        <w:t>Expert(e) en Gestion des stocks avec 12 ans d’expérience, je maîtrise Organisation pour des résultats optimaux.</w:t>
      </w:r>
    </w:p>
    <w:p>
      <w:r>
        <w:rPr>
          <w:sz w:val="24"/>
        </w:rPr>
        <w:t>Références</w:t>
      </w:r>
    </w:p>
    <w:p>
      <w:r>
        <w:t>Margot Hardy, Superviseur, margot.hardy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