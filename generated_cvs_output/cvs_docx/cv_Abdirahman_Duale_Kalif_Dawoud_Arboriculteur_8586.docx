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Abdirahman Duale Kalif Dawoud</w:t>
      </w:r>
    </w:p>
    <w:p>
      <w:r>
        <w:t>abdirahman.kalifdawoud@example.com | +25377163912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Expériences professionnelles</w:t>
      </w:r>
    </w:p>
    <w:p>
      <w:r>
        <w:t>Arboriculteur Senior chez Buisson Louis S.A. (2020-2025): Culture d'arbres fruitiers, Entretien</w:t>
      </w:r>
    </w:p>
    <w:p>
      <w:r>
        <w:t>Arboriculteur Junior chez Banque de Djibouti (2018-2020): Entretien, Connaissance des sols</w:t>
      </w:r>
    </w:p>
    <w:p>
      <w:r>
        <w:t>Arboriculteur Junior chez Djibouti Telecom (2015-2018): Entretien, Connaissance des sols, Taille</w:t>
      </w:r>
    </w:p>
    <w:p>
      <w:r>
        <w:t>Arboriculteur chez Michaud (2014-2015): Taille, Connaissance des sols, Récolte, Entretien</w:t>
      </w:r>
    </w:p>
    <w:p>
      <w:r>
        <w:rPr>
          <w:sz w:val="24"/>
        </w:rPr>
        <w:t>Compétences</w:t>
      </w:r>
    </w:p>
    <w:p>
      <w:r>
        <w:t>Connaissance des sols, Entretien, Culture d'arbres fruitiers, Taille</w:t>
      </w:r>
    </w:p>
    <w:p>
      <w:r>
        <w:rPr>
          <w:sz w:val="24"/>
        </w:rPr>
        <w:t>Formation</w:t>
      </w:r>
    </w:p>
    <w:p>
      <w:r>
        <w:t>Diplôme professionnel (Institut de Formation Professionnelle)</w:t>
      </w:r>
    </w:p>
    <w:p>
      <w:r>
        <w:rPr>
          <w:sz w:val="24"/>
        </w:rPr>
        <w:t>Certificats</w:t>
      </w:r>
    </w:p>
    <w:p>
      <w:r>
        <w:t>Google Data Analytics (Centre de Formation Technique de Balbala), First Aid Certification (Centre de Formation Technique de Balbala), Coursera Machine Learning (Centre de Formation Technique de Balbala)</w:t>
      </w:r>
    </w:p>
    <w:p>
      <w:r>
        <w:rPr>
          <w:sz w:val="24"/>
        </w:rPr>
        <w:t>Langues parlées</w:t>
      </w:r>
    </w:p>
    <w:p>
      <w:r>
        <w:t>Arabe (Débutant), Français (Courant)</w:t>
      </w:r>
    </w:p>
    <w:p>
      <w:r>
        <w:rPr>
          <w:sz w:val="24"/>
        </w:rPr>
        <w:t>Hobbies</w:t>
      </w:r>
    </w:p>
    <w:p>
      <w:r>
        <w:t>Football, Voyage, Musique, Photographie</w:t>
      </w:r>
    </w:p>
    <w:p>
      <w:r>
        <w:rPr>
          <w:sz w:val="24"/>
        </w:rPr>
        <w:t>Description</w:t>
      </w:r>
    </w:p>
    <w:p>
      <w:r>
        <w:t>Professionnel(le) avec 11 ans d’expérience en Connaissance des sols, compétent(e) en Entretien et motivé(e) à relever des défis.</w:t>
      </w:r>
    </w:p>
    <w:p>
      <w:r>
        <w:rPr>
          <w:sz w:val="24"/>
        </w:rPr>
        <w:t>Références</w:t>
      </w:r>
    </w:p>
    <w:p>
      <w:r>
        <w:t>René Martin, Manager, rené.martin</w:t>
      </w:r>
    </w:p>
    <w:p>
      <w:r>
        <w:t>Édith Perret du Gilbert, Manager, édith.perret.du.gilbert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