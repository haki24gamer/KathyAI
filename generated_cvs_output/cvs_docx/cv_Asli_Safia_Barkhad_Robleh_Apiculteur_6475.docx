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Asli Safia Barkhad Robleh</w:t>
      </w:r>
    </w:p>
    <w:p>
      <w:r>
        <w:t>asli.barkhadrobleh@example.com | +25377272891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Cité Arhiba, Djibouti</w:t>
      </w:r>
    </w:p>
    <w:p>
      <w:r>
        <w:rPr>
          <w:sz w:val="24"/>
        </w:rPr>
        <w:t>Expériences professionnelles</w:t>
      </w:r>
    </w:p>
    <w:p>
      <w:r>
        <w:t>Apiculteur Junior chez Port de Djibouti (2024-2025): Récolte de miel, Entretien, Commercialisation, Gestion des ruches, Connaissance des abeilles</w:t>
      </w:r>
    </w:p>
    <w:p>
      <w:r>
        <w:rPr>
          <w:sz w:val="24"/>
        </w:rPr>
        <w:t>Compétences</w:t>
      </w:r>
    </w:p>
    <w:p>
      <w:r>
        <w:t>Connaissance des abeilles, Récolte de miel, Entretien, Gestion des ruches</w:t>
      </w:r>
    </w:p>
    <w:p>
      <w:r>
        <w:rPr>
          <w:sz w:val="24"/>
        </w:rPr>
        <w:t>Formation</w:t>
      </w:r>
    </w:p>
    <w:p>
      <w:r>
        <w:t>Doctorat en {job} (Centre de Formation Technique de Balbala)</w:t>
      </w:r>
    </w:p>
    <w:p>
      <w:r>
        <w:rPr>
          <w:sz w:val="24"/>
        </w:rPr>
        <w:t>Certificats</w:t>
      </w:r>
    </w:p>
    <w:p>
      <w:r>
        <w:t>Cisco CCNA (Centre de Formation Technique de Balbala), CFA Level 1 (Université de Djibouti), Google Data Analytics (Lycée d’État de Djibouti)</w:t>
      </w:r>
    </w:p>
    <w:p>
      <w:r>
        <w:rPr>
          <w:sz w:val="24"/>
        </w:rPr>
        <w:t>Langues parlées</w:t>
      </w:r>
    </w:p>
    <w:p>
      <w:r>
        <w:t>Arabe (Intermédiaire), Français (Intermédiaire)</w:t>
      </w:r>
    </w:p>
    <w:p>
      <w:r>
        <w:rPr>
          <w:sz w:val="24"/>
        </w:rPr>
        <w:t>Hobbies</w:t>
      </w:r>
    </w:p>
    <w:p>
      <w:r>
        <w:t>Lecture, Football, Cuisine, Voyage</w:t>
      </w:r>
    </w:p>
    <w:p>
      <w:r>
        <w:rPr>
          <w:sz w:val="24"/>
        </w:rPr>
        <w:t>Description</w:t>
      </w:r>
    </w:p>
    <w:p>
      <w:r>
        <w:t>Expert(e) en Connaissance des abeilles avec 1 ans d’expérience, je maîtrise Récolte de miel pour des résultats optimaux.</w:t>
      </w:r>
    </w:p>
    <w:p>
      <w:r>
        <w:rPr>
          <w:sz w:val="24"/>
        </w:rPr>
        <w:t>Références</w:t>
      </w:r>
    </w:p>
    <w:p>
      <w:r>
        <w:t>Guillaume Auger, Superviseur, guillaume.auger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