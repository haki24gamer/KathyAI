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Faiza Nour Dawoud Robleh</w:t>
      </w:r>
    </w:p>
    <w:p>
      <w:r>
        <w:t>faiza.dawoudrobleh@example.com | +25377751197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Boulevard de la République, Djibouti</w:t>
      </w:r>
    </w:p>
    <w:p>
      <w:r>
        <w:rPr>
          <w:sz w:val="24"/>
        </w:rPr>
        <w:t>Expériences professionnelles</w:t>
      </w:r>
    </w:p>
    <w:p>
      <w:r>
        <w:t>Épidémiologiste Senior chez Aéroport International de Djibouti (2022-2025): Prévention, Recherche, Rapport, Statistiques, Analyse des données</w:t>
      </w:r>
    </w:p>
    <w:p>
      <w:r>
        <w:t>Épidémiologiste chez Aéroport International de Djibouti (2018-2022): Rapport, Analyse des données</w:t>
      </w:r>
    </w:p>
    <w:p>
      <w:r>
        <w:t>Épidémiologiste chez Alexandre (2017-2018): Statistiques, Rapport, Prévention, Recherche, Analyse des données</w:t>
      </w:r>
    </w:p>
    <w:p>
      <w:r>
        <w:rPr>
          <w:sz w:val="24"/>
        </w:rPr>
        <w:t>Compétences</w:t>
      </w:r>
    </w:p>
    <w:p>
      <w:r>
        <w:t>Prévention, Recherche, Analyse des données, Statistiques</w:t>
      </w:r>
    </w:p>
    <w:p>
      <w:r>
        <w:rPr>
          <w:sz w:val="24"/>
        </w:rPr>
        <w:t>Formation</w:t>
      </w:r>
    </w:p>
    <w:p>
      <w:r>
        <w:t>Licence en Épidémiologiste (École Nationale de Commerce)</w:t>
      </w:r>
    </w:p>
    <w:p>
      <w:r>
        <w:rPr>
          <w:sz w:val="24"/>
        </w:rPr>
        <w:t>Certificats</w:t>
      </w:r>
    </w:p>
    <w:p>
      <w:r>
        <w:t>IELTS (Institut de Formation Professionnelle), CompTIA Security+ (Université de Djibouti), Cisco CCNA (Lycée d’État de Djibouti)</w:t>
      </w:r>
    </w:p>
    <w:p>
      <w:r>
        <w:rPr>
          <w:sz w:val="24"/>
        </w:rPr>
        <w:t>Langues parlées</w:t>
      </w:r>
    </w:p>
    <w:p>
      <w:r>
        <w:t>Arabe (Intermédiaire), Somali (Débutant)</w:t>
      </w:r>
    </w:p>
    <w:p>
      <w:r>
        <w:rPr>
          <w:sz w:val="24"/>
        </w:rPr>
        <w:t>Hobbies</w:t>
      </w:r>
    </w:p>
    <w:p>
      <w:r>
        <w:t>Football, Photographie</w:t>
      </w:r>
    </w:p>
    <w:p>
      <w:r>
        <w:rPr>
          <w:sz w:val="24"/>
        </w:rPr>
        <w:t>Description</w:t>
      </w:r>
    </w:p>
    <w:p>
      <w:r>
        <w:t>Professionnel(le) avec 8 ans d’expérience en Prévention, compétent(e) en Recherche et motivé(e) à relever des défis.</w:t>
      </w:r>
    </w:p>
    <w:p>
      <w:r>
        <w:rPr>
          <w:sz w:val="24"/>
        </w:rPr>
        <w:t>Références</w:t>
      </w:r>
    </w:p>
    <w:p>
      <w:r>
        <w:t>Michèle Leroy, Superviseur, michèle.leroy</w:t>
      </w:r>
    </w:p>
    <w:p>
      <w:r>
        <w:t>Hugues Rousset, Collègue, hugues.rousset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