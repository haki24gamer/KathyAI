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Léo Bianchi</w:t>
      </w:r>
    </w:p>
    <w:p>
      <w:r>
        <w:t>léo.bianchi@example.com | +25377311993</w:t>
      </w:r>
    </w:p>
    <w:p>
      <w:r>
        <w:rPr>
          <w:sz w:val="24"/>
        </w:rPr>
        <w:t>Informations personnelles</w:t>
      </w:r>
    </w:p>
    <w:p>
      <w:r>
        <w:t>Nationalité: French</w:t>
        <w:br/>
        <w:t>Adresse: 18, rue Philippe Le Roux</w:t>
        <w:br/>
        <w:t>08230 Sainte Alex-les-Bains</w:t>
      </w:r>
    </w:p>
    <w:p>
      <w:r>
        <w:rPr>
          <w:sz w:val="24"/>
        </w:rPr>
        <w:t>Expériences professionnelles</w:t>
      </w:r>
    </w:p>
    <w:p>
      <w:r>
        <w:t>Géomaticien Senior chez Électricité de Djibouti (2024-2025): Recherche, SIG, Cartographie</w:t>
      </w:r>
    </w:p>
    <w:p>
      <w:r>
        <w:rPr>
          <w:sz w:val="24"/>
        </w:rPr>
        <w:t>Compétences</w:t>
      </w:r>
    </w:p>
    <w:p>
      <w:r>
        <w:t>Cartographie, Recherche, Programmation, SIG</w:t>
      </w:r>
    </w:p>
    <w:p>
      <w:r>
        <w:rPr>
          <w:sz w:val="24"/>
        </w:rPr>
        <w:t>Formation</w:t>
      </w:r>
    </w:p>
    <w:p>
      <w:r>
        <w:t>BTS en Géomaticien (École Nationale de Commerce)</w:t>
      </w:r>
    </w:p>
    <w:p>
      <w:r>
        <w:rPr>
          <w:sz w:val="24"/>
        </w:rPr>
        <w:t>Certificats</w:t>
      </w:r>
    </w:p>
    <w:p>
      <w:r>
        <w:t>Coursera Machine Learning (École Nationale de Commerce), CFA Level 1 (Centre de Formation Technique de Balbala), IELTS (Lycée d’État de Djibouti)</w:t>
      </w:r>
    </w:p>
    <w:p>
      <w:r>
        <w:rPr>
          <w:sz w:val="24"/>
        </w:rPr>
        <w:t>Langues parlées</w:t>
      </w:r>
    </w:p>
    <w:p>
      <w:r>
        <w:t>Français (Débutant), Anglais (Intermédiaire)</w:t>
      </w:r>
    </w:p>
    <w:p>
      <w:r>
        <w:rPr>
          <w:sz w:val="24"/>
        </w:rPr>
        <w:t>Hobbies</w:t>
      </w:r>
    </w:p>
    <w:p>
      <w:r>
        <w:t>Lecture, Musique, Photographie, Voyage</w:t>
      </w:r>
    </w:p>
    <w:p>
      <w:r>
        <w:rPr>
          <w:sz w:val="24"/>
        </w:rPr>
        <w:t>Description</w:t>
      </w:r>
    </w:p>
    <w:p>
      <w:r>
        <w:t>Expert(e) en Cartographie avec 1 ans d’expérience, je maîtrise Recherche pour des résultats optimaux.</w:t>
      </w:r>
    </w:p>
    <w:p>
      <w:r>
        <w:rPr>
          <w:sz w:val="24"/>
        </w:rPr>
        <w:t>Références</w:t>
      </w:r>
    </w:p>
    <w:p>
      <w:r>
        <w:t>Aimé Maurice-Gimenez, Manager, aimé.maurice-gimenez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