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Deria Mariam Awaleh Barkat</w:t>
      </w:r>
    </w:p>
    <w:p>
      <w:r>
        <w:t>deria.awalehbarkat@example.com | +25377764502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Technicien agricole Junior chez Laine Hamon S.A.S. (2023-2025): Conseil, Utilisation de machines, Gestion des cultures, Analyse des sols</w:t>
      </w:r>
    </w:p>
    <w:p>
      <w:r>
        <w:rPr>
          <w:sz w:val="24"/>
        </w:rPr>
        <w:t>Compétences</w:t>
      </w:r>
    </w:p>
    <w:p>
      <w:r>
        <w:t>Utilisation de machines, Gestion des cultures, Analyse des sols, Rapport, Conseil</w:t>
      </w:r>
    </w:p>
    <w:p>
      <w:r>
        <w:rPr>
          <w:sz w:val="24"/>
        </w:rPr>
        <w:t>Formation</w:t>
      </w:r>
    </w:p>
    <w:p>
      <w:r>
        <w:t>Master en Technicien agricole (Université de Djibouti)</w:t>
      </w:r>
    </w:p>
    <w:p>
      <w:r>
        <w:rPr>
          <w:sz w:val="24"/>
        </w:rPr>
        <w:t>Certificats</w:t>
      </w:r>
    </w:p>
    <w:p>
      <w:r>
        <w:t>CompTIA Security+ (Lycée d’État de Djibouti), Scrum Master (Institut de Formation Professionnelle), Microsoft Certified: Azure Fundamentals (Institut de Formation Professionnelle)</w:t>
      </w:r>
    </w:p>
    <w:p>
      <w:r>
        <w:rPr>
          <w:sz w:val="24"/>
        </w:rPr>
        <w:t>Langues parlées</w:t>
      </w:r>
    </w:p>
    <w:p>
      <w:r>
        <w:t>Français (Courant), Somali (Débutant)</w:t>
      </w:r>
    </w:p>
    <w:p>
      <w:r>
        <w:rPr>
          <w:sz w:val="24"/>
        </w:rPr>
        <w:t>Hobbies</w:t>
      </w:r>
    </w:p>
    <w:p>
      <w:r>
        <w:t>Voyage, Photographie</w:t>
      </w:r>
    </w:p>
    <w:p>
      <w:r>
        <w:rPr>
          <w:sz w:val="24"/>
        </w:rPr>
        <w:t>Description</w:t>
      </w:r>
    </w:p>
    <w:p>
      <w:r>
        <w:t>Expert(e) en Utilisation de machines avec 2 ans d’expérience, je maîtrise Gestion des cultures pour des résultats optimaux.</w:t>
      </w:r>
    </w:p>
    <w:p>
      <w:r>
        <w:rPr>
          <w:sz w:val="24"/>
        </w:rPr>
        <w:t>Références</w:t>
      </w:r>
    </w:p>
    <w:p>
      <w:r>
        <w:t>Lucie Gimenez, Superviseur, lucie.gimenez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