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Aliyow Ubah Awaleh Barkat</w:t>
      </w:r>
    </w:p>
    <w:p>
      <w:r>
        <w:t>aliyow.awalehbarkat@example.com | +25377287726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DJ chez Port de Djibouti (2023-2025): Animation, Créativité, Connaissance musicale, Mixage, Équipements audio</w:t>
      </w:r>
    </w:p>
    <w:p>
      <w:r>
        <w:t>DJ Junior chez Djibouti Telecom (2022-2023): Mixage, Créativité, Équipements audio, Connaissance musicale</w:t>
      </w:r>
    </w:p>
    <w:p>
      <w:r>
        <w:t>DJ Junior chez Électricité de Djibouti (2020-2022): Équipements audio, Mixage, Animation, Créativité, Connaissance musicale</w:t>
      </w:r>
    </w:p>
    <w:p>
      <w:r>
        <w:t>DJ chez Ministère de l’Éducation (2018-2020): Mixage, Animation, Équipements audio, Créativité</w:t>
      </w:r>
    </w:p>
    <w:p>
      <w:r>
        <w:t>DJ Junior chez Ribeiro SA (2017-2018): Mixage, Créativité</w:t>
      </w:r>
    </w:p>
    <w:p>
      <w:r>
        <w:rPr>
          <w:sz w:val="24"/>
        </w:rPr>
        <w:t>Compétences</w:t>
      </w:r>
    </w:p>
    <w:p>
      <w:r>
        <w:t>Animation, Mixage, Connaissance musicale, Créativité</w:t>
      </w:r>
    </w:p>
    <w:p>
      <w:r>
        <w:rPr>
          <w:sz w:val="24"/>
        </w:rPr>
        <w:t>Formation</w:t>
      </w:r>
    </w:p>
    <w:p>
      <w:r>
        <w:t>Master en DJ (Institut de Formation Professionnelle)</w:t>
      </w:r>
    </w:p>
    <w:p>
      <w:r>
        <w:rPr>
          <w:sz w:val="24"/>
        </w:rPr>
        <w:t>Certificats</w:t>
      </w:r>
    </w:p>
    <w:p>
      <w:r>
        <w:t>First Aid Certification (École Nationale de Commerce), Coursera Machine Learning (Lycée d’État de Djibouti), Cisco CCNA (Lycée d’État de Djibouti)</w:t>
      </w:r>
    </w:p>
    <w:p>
      <w:r>
        <w:rPr>
          <w:sz w:val="24"/>
        </w:rPr>
        <w:t>Langues parlées</w:t>
      </w:r>
    </w:p>
    <w:p>
      <w:r>
        <w:t>Arabe (Débutant)</w:t>
      </w:r>
    </w:p>
    <w:p>
      <w:r>
        <w:rPr>
          <w:sz w:val="24"/>
        </w:rPr>
        <w:t>Hobbies</w:t>
      </w:r>
    </w:p>
    <w:p>
      <w:r>
        <w:t>Cuisine, Voyage, Football, Photographie</w:t>
      </w:r>
    </w:p>
    <w:p>
      <w:r>
        <w:rPr>
          <w:sz w:val="24"/>
        </w:rPr>
        <w:t>Description</w:t>
      </w:r>
    </w:p>
    <w:p>
      <w:r>
        <w:t>Expert(e) en Animation avec 17 ans d’expérience, je maîtrise Mixage pour des résultats optimaux.</w:t>
      </w:r>
    </w:p>
    <w:p>
      <w:r>
        <w:rPr>
          <w:sz w:val="24"/>
        </w:rPr>
        <w:t>Références</w:t>
      </w:r>
    </w:p>
    <w:p>
      <w:r>
        <w:t>Augustin-Charles Bigot, Collègue, augustin-charles.bigot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