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Samatar Saad Robleh Tahlil</w:t>
      </w:r>
    </w:p>
    <w:p>
      <w:r>
        <w:t>samatar.roblehtahlil@example.com | +25377476777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Administrateur réseau Junior chez Banque de Djibouti (2021-2025): Protocoles, Configuration réseau, Monitoring, Dépannage, Sécurité</w:t>
      </w:r>
    </w:p>
    <w:p>
      <w:r>
        <w:t>Administrateur réseau Senior chez Aéroport International de Djibouti (2019-2021): Monitoring, Protocoles, Configuration réseau</w:t>
      </w:r>
    </w:p>
    <w:p>
      <w:r>
        <w:t>Administrateur réseau chez Banque de Djibouti (2016-2019): Monitoring, Protocoles, Dépannage, Configuration réseau</w:t>
      </w:r>
    </w:p>
    <w:p>
      <w:r>
        <w:t>Administrateur réseau chez Port de Djibouti (2011-2016): Dépannage, Protocoles, Configuration réseau</w:t>
      </w:r>
    </w:p>
    <w:p>
      <w:r>
        <w:rPr>
          <w:sz w:val="24"/>
        </w:rPr>
        <w:t>Compétences</w:t>
      </w:r>
    </w:p>
    <w:p>
      <w:r>
        <w:t>Dépannage, Monitoring, Sécurité, Configuration réseau</w:t>
      </w:r>
    </w:p>
    <w:p>
      <w:r>
        <w:rPr>
          <w:sz w:val="24"/>
        </w:rPr>
        <w:t>Formation</w:t>
      </w:r>
    </w:p>
    <w:p>
      <w:r>
        <w:t>Master en Administrateur réseau (École Nationale de Commerce)</w:t>
      </w:r>
    </w:p>
    <w:p>
      <w:r>
        <w:rPr>
          <w:sz w:val="24"/>
        </w:rPr>
        <w:t>Certificats</w:t>
      </w:r>
    </w:p>
    <w:p>
      <w:r>
        <w:t>IELTS (Institut de Formation Professionnelle), Coursera Machine Learning (Centre de Formation Technique de Balbala), CFA Level 1 (Lycée d’État de Djibouti)</w:t>
      </w:r>
    </w:p>
    <w:p>
      <w:r>
        <w:rPr>
          <w:sz w:val="24"/>
        </w:rPr>
        <w:t>Langues parlées</w:t>
      </w:r>
    </w:p>
    <w:p>
      <w:r>
        <w:t>Arabe (Courant), Français (Débutant)</w:t>
      </w:r>
    </w:p>
    <w:p>
      <w:r>
        <w:rPr>
          <w:sz w:val="24"/>
        </w:rPr>
        <w:t>Hobbies</w:t>
      </w:r>
    </w:p>
    <w:p>
      <w:r>
        <w:t>Lecture, Cuisine</w:t>
      </w:r>
    </w:p>
    <w:p>
      <w:r>
        <w:rPr>
          <w:sz w:val="24"/>
        </w:rPr>
        <w:t>Description</w:t>
      </w:r>
    </w:p>
    <w:p>
      <w:r>
        <w:t>Expert(e) en Dépannage avec 15 ans d’expérience, je maîtrise Monitoring pour des résultats optimaux.</w:t>
      </w:r>
    </w:p>
    <w:p>
      <w:r>
        <w:rPr>
          <w:sz w:val="24"/>
        </w:rPr>
        <w:t>Références</w:t>
      </w:r>
    </w:p>
    <w:p>
      <w:r>
        <w:t>Antoine Allain, Collègue, antoine.allain</w:t>
      </w:r>
    </w:p>
    <w:p>
      <w:r>
        <w:t>Tara Wilson, Manager, tara.wilson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