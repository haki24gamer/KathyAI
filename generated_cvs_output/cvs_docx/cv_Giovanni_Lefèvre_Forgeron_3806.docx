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Giovanni Lefèvre</w:t>
      </w:r>
    </w:p>
    <w:p>
      <w:r>
        <w:t>giovanni.lefèvre@example.com | +25377978669</w:t>
      </w:r>
    </w:p>
    <w:p>
      <w:r>
        <w:rPr>
          <w:sz w:val="24"/>
        </w:rPr>
        <w:t>Informations personnelles</w:t>
      </w:r>
    </w:p>
    <w:p>
      <w:r>
        <w:t>Nationalité: Italian</w:t>
        <w:br/>
        <w:t>Adresse: 545 Ortiz Mountains</w:t>
        <w:br/>
        <w:t>Donnaport, OR 59144</w:t>
      </w:r>
    </w:p>
    <w:p>
      <w:r>
        <w:rPr>
          <w:sz w:val="24"/>
        </w:rPr>
        <w:t>Expériences professionnelles</w:t>
      </w:r>
    </w:p>
    <w:p>
      <w:r>
        <w:t>Forgeron Junior chez Port de Djibouti (2022-2025): Précision, Créativité, Conception, Forge</w:t>
      </w:r>
    </w:p>
    <w:p>
      <w:r>
        <w:t>Forgeron Senior chez Djibouti Telecom (2017-2022): Créativité, Forge, Précision</w:t>
      </w:r>
    </w:p>
    <w:p>
      <w:r>
        <w:t>Forgeron Junior chez Fleury S.A.S. (2015-2017): Travail des métaux, Précision</w:t>
      </w:r>
    </w:p>
    <w:p>
      <w:r>
        <w:t>Forgeron chez Seguin SARL (2014-2015): Conception, Précision, Forge, Créativité, Travail des métaux</w:t>
      </w:r>
    </w:p>
    <w:p>
      <w:r>
        <w:t>Forgeron Junior chez Électricité de Djibouti (2010-2014): Précision, Conception</w:t>
      </w:r>
    </w:p>
    <w:p>
      <w:r>
        <w:t>Forgeron Junior chez Boulay (2009-2010): Travail des métaux, Précision, Forge</w:t>
      </w:r>
    </w:p>
    <w:p>
      <w:r>
        <w:rPr>
          <w:sz w:val="24"/>
        </w:rPr>
        <w:t>Compétences</w:t>
      </w:r>
    </w:p>
    <w:p>
      <w:r>
        <w:t>Conception, Forge, Créativité, Précision</w:t>
      </w:r>
    </w:p>
    <w:p>
      <w:r>
        <w:rPr>
          <w:sz w:val="24"/>
        </w:rPr>
        <w:t>Formation</w:t>
      </w:r>
    </w:p>
    <w:p>
      <w:r>
        <w:t>Diplôme professionnel (Université de Djibouti)</w:t>
      </w:r>
    </w:p>
    <w:p>
      <w:r>
        <w:rPr>
          <w:sz w:val="24"/>
        </w:rPr>
        <w:t>Certificats</w:t>
      </w:r>
    </w:p>
    <w:p>
      <w:r>
        <w:t>CFA Level 1 (École Nationale de Commerce), Scrum Master (Centre de Formation Technique de Balbala)</w:t>
      </w:r>
    </w:p>
    <w:p>
      <w:r>
        <w:rPr>
          <w:sz w:val="24"/>
        </w:rPr>
        <w:t>Langues parlées</w:t>
      </w:r>
    </w:p>
    <w:p>
      <w:r>
        <w:t>Italien (Débutant)</w:t>
      </w:r>
    </w:p>
    <w:p>
      <w:r>
        <w:rPr>
          <w:sz w:val="24"/>
        </w:rPr>
        <w:t>Hobbies</w:t>
      </w:r>
    </w:p>
    <w:p>
      <w:r>
        <w:t>Voyage, Cuisine</w:t>
      </w:r>
    </w:p>
    <w:p>
      <w:r>
        <w:rPr>
          <w:sz w:val="24"/>
        </w:rPr>
        <w:t>Description</w:t>
      </w:r>
    </w:p>
    <w:p>
      <w:r>
        <w:t>Professionnel(le) avec 17 ans d’expérience en Conception, compétent(e) en Forge et motivé(e) à relever des défis.</w:t>
      </w:r>
    </w:p>
    <w:p>
      <w:r>
        <w:rPr>
          <w:sz w:val="24"/>
        </w:rPr>
        <w:t>Références</w:t>
      </w:r>
    </w:p>
    <w:p>
      <w:r>
        <w:t>Hélène Descamps, Manager, hélène.descamps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