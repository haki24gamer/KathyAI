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Ali Shaafi Souleiman Abdi</w:t>
      </w:r>
    </w:p>
    <w:p>
      <w:r>
        <w:t>ali.souleimanabdi@example.com | +25377297765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Développeur backend Senior chez Martinez SARL (2021-2025): Programmation (Python, Java), Bases de données, API, Sécurité, Git</w:t>
      </w:r>
    </w:p>
    <w:p>
      <w:r>
        <w:t>Développeur backend chez Aéroport International de Djibouti (2020-2021): Programmation (Python, Java), Bases de données, API, Sécurité</w:t>
      </w:r>
    </w:p>
    <w:p>
      <w:r>
        <w:t>Développeur backend Senior chez Hôpital Général Peltier (2018-2020): Git, Sécurité, Programmation (Python, Java), API</w:t>
      </w:r>
    </w:p>
    <w:p>
      <w:r>
        <w:t>Développeur backend Senior chez Banque de Djibouti (2016-2018): Programmation (Python, Java), API, Bases de données, Git, Sécurité</w:t>
      </w:r>
    </w:p>
    <w:p>
      <w:r>
        <w:rPr>
          <w:sz w:val="24"/>
        </w:rPr>
        <w:t>Compétences</w:t>
      </w:r>
    </w:p>
    <w:p>
      <w:r>
        <w:t>Programmation (Python, Java), Git, Bases de données, API, Sécurité</w:t>
      </w:r>
    </w:p>
    <w:p>
      <w:r>
        <w:rPr>
          <w:sz w:val="24"/>
        </w:rPr>
        <w:t>Formation</w:t>
      </w:r>
    </w:p>
    <w:p>
      <w:r>
        <w:t>Doctorat en {job} (École Nationale de Commerce)</w:t>
      </w:r>
    </w:p>
    <w:p>
      <w:r>
        <w:rPr>
          <w:sz w:val="24"/>
        </w:rPr>
        <w:t>Certificats</w:t>
      </w:r>
    </w:p>
    <w:p>
      <w:r>
        <w:t>Cisco CCNA (Lycée d’État de Djibouti)</w:t>
      </w:r>
    </w:p>
    <w:p>
      <w:r>
        <w:rPr>
          <w:sz w:val="24"/>
        </w:rPr>
        <w:t>Langues parlées</w:t>
      </w:r>
    </w:p>
    <w:p>
      <w:r>
        <w:t>Arabe (Débutant), Français (Débutant), Somali (Courant)</w:t>
      </w:r>
    </w:p>
    <w:p>
      <w:r>
        <w:rPr>
          <w:sz w:val="24"/>
        </w:rPr>
        <w:t>Hobbies</w:t>
      </w:r>
    </w:p>
    <w:p>
      <w:r>
        <w:t>Cuisine, Photographie, Lecture, Voyage</w:t>
      </w:r>
    </w:p>
    <w:p>
      <w:r>
        <w:rPr>
          <w:sz w:val="24"/>
        </w:rPr>
        <w:t>Description</w:t>
      </w:r>
    </w:p>
    <w:p>
      <w:r>
        <w:t>Professionnel(le) avec 19 ans d’expérience en Programmation (Python, Java), compétent(e) en Git et motivé(e) à relever des défis.</w:t>
      </w:r>
    </w:p>
    <w:p>
      <w:r>
        <w:rPr>
          <w:sz w:val="24"/>
        </w:rPr>
        <w:t>Références</w:t>
      </w:r>
    </w:p>
    <w:p>
      <w:r>
        <w:t>Marguerite Leclercq, Superviseur, marguerite.leclercq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