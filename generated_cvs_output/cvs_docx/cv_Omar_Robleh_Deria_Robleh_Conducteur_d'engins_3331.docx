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Omar Robleh Deria Robleh</w:t>
      </w:r>
    </w:p>
    <w:p>
      <w:r>
        <w:t>omar.deriarobleh@example.com | +25377872695</w:t>
      </w:r>
    </w:p>
    <w:p>
      <w:r>
        <w:rPr>
          <w:sz w:val="24"/>
        </w:rPr>
        <w:t>Personal Information</w:t>
      </w:r>
    </w:p>
    <w:p>
      <w:r>
        <w:t>Nationalité: Djibouti</w:t>
        <w:br/>
        <w:t>Adresse: Avenue Gabode, Djibouti</w:t>
      </w:r>
    </w:p>
    <w:p>
      <w:r>
        <w:rPr>
          <w:sz w:val="24"/>
        </w:rPr>
        <w:t>Professional Experience</w:t>
      </w:r>
    </w:p>
    <w:p>
      <w:r>
        <w:t>Conducteur d'engins chez Weber (2021-2025): Précision, Conduite</w:t>
      </w:r>
    </w:p>
    <w:p>
      <w:r>
        <w:t>Conducteur d'engins Junior chez Banque de Djibouti (2017-2021): Précision, Conduite</w:t>
      </w:r>
    </w:p>
    <w:p>
      <w:r>
        <w:t>Conducteur d'engins Junior chez Aéroport International de Djibouti (2014-2017): Normes de sécurité, Coordination, Conduite, Maintenance, Précision</w:t>
      </w:r>
    </w:p>
    <w:p>
      <w:r>
        <w:t>Conducteur d'engins Senior chez Électricité de Djibouti (2009-2014): Coordination, Précision, Conduite</w:t>
      </w:r>
    </w:p>
    <w:p>
      <w:r>
        <w:t>Conducteur d'engins chez Dupuis (2007-2009): Normes de sécurité, Précision, Coordination, Conduite, Maintenance</w:t>
      </w:r>
    </w:p>
    <w:p>
      <w:r>
        <w:rPr>
          <w:sz w:val="24"/>
        </w:rPr>
        <w:t>Skills</w:t>
      </w:r>
    </w:p>
    <w:p>
      <w:r>
        <w:t>Précision, Conduite, Normes de sécurité, Coordination</w:t>
      </w:r>
    </w:p>
    <w:p>
      <w:r>
        <w:rPr>
          <w:sz w:val="24"/>
        </w:rPr>
        <w:t>Education</w:t>
      </w:r>
    </w:p>
    <w:p>
      <w:r>
        <w:t>Licence en Conducteur d'engins (Lycée d’État de Djibouti)</w:t>
      </w:r>
    </w:p>
    <w:p>
      <w:r>
        <w:rPr>
          <w:sz w:val="24"/>
        </w:rPr>
        <w:t>Certificates</w:t>
      </w:r>
    </w:p>
    <w:p>
      <w:r>
        <w:t>CompTIA Security+ (École Nationale de Commerce)</w:t>
      </w:r>
    </w:p>
    <w:p>
      <w:r>
        <w:rPr>
          <w:sz w:val="24"/>
        </w:rPr>
        <w:t>Spoken Languages</w:t>
      </w:r>
    </w:p>
    <w:p>
      <w:r>
        <w:t>Arabe (Débutant)</w:t>
      </w:r>
    </w:p>
    <w:p>
      <w:r>
        <w:rPr>
          <w:sz w:val="24"/>
        </w:rPr>
        <w:t>Hobbies</w:t>
      </w:r>
    </w:p>
    <w:p>
      <w:r>
        <w:t>Cuisine, Photographie, Lecture</w:t>
      </w:r>
    </w:p>
    <w:p>
      <w:r>
        <w:rPr>
          <w:sz w:val="24"/>
        </w:rPr>
        <w:t>Profile Description</w:t>
      </w:r>
    </w:p>
    <w:p>
      <w:r>
        <w:t>Professional with 19 years of experience in precision, competent in conduct and motivated to take up challenges.</w:t>
      </w:r>
    </w:p>
    <w:p>
      <w:r>
        <w:rPr>
          <w:sz w:val="24"/>
        </w:rPr>
        <w:t>References</w:t>
      </w:r>
    </w:p>
    <w:p>
      <w:r>
        <w:t>Claude Rodrigues de Bruneau, Manager, claude.rodrigues.de.bruneau</w:t>
      </w:r>
    </w:p>
    <w:p>
      <w:r>
        <w:t>Charles Duhamel, Superviseur, charles.duhamel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