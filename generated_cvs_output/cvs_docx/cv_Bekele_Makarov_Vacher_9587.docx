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Bekele Makarov</w:t>
      </w:r>
    </w:p>
    <w:p>
      <w:r>
        <w:t>bekele.makarov@example.com | +25377200832</w:t>
      </w:r>
    </w:p>
    <w:p>
      <w:r>
        <w:rPr>
          <w:sz w:val="24"/>
        </w:rPr>
        <w:t>Informations personnelles</w:t>
      </w:r>
    </w:p>
    <w:p>
      <w:r>
        <w:t>Nationalité: Ethiopian</w:t>
        <w:br/>
        <w:t>Adresse: 7773 Blair Loaf Suite 842</w:t>
        <w:br/>
        <w:t>Rosestad, AZ 20604</w:t>
      </w:r>
    </w:p>
    <w:p>
      <w:r>
        <w:rPr>
          <w:sz w:val="24"/>
        </w:rPr>
        <w:t>Expériences professionnelles</w:t>
      </w:r>
    </w:p>
    <w:p>
      <w:r>
        <w:t>Vacher chez Aéroport International de Djibouti (2022-2025): Connaissance animale, Entretien, Hygiène, Soins aux vaches, Traite</w:t>
      </w:r>
    </w:p>
    <w:p>
      <w:r>
        <w:rPr>
          <w:sz w:val="24"/>
        </w:rPr>
        <w:t>Compétences</w:t>
      </w:r>
    </w:p>
    <w:p>
      <w:r>
        <w:t>Traite, Soins aux vaches, Entretien, Hygiène</w:t>
      </w:r>
    </w:p>
    <w:p>
      <w:r>
        <w:rPr>
          <w:sz w:val="24"/>
        </w:rPr>
        <w:t>Formation</w:t>
      </w:r>
    </w:p>
    <w:p>
      <w:r>
        <w:t>Licence en Vacher (Institut de Formation Professionnelle)</w:t>
      </w:r>
    </w:p>
    <w:p>
      <w:r>
        <w:rPr>
          <w:sz w:val="24"/>
        </w:rPr>
        <w:t>Certificats</w:t>
      </w:r>
    </w:p>
    <w:p>
      <w:r>
        <w:t>Google Data Analytics (Centre de Formation Technique de Balbala), First Aid Certification (Lycée d’État de Djibouti), Scrum Master (École Nationale de Commerce)</w:t>
      </w:r>
    </w:p>
    <w:p>
      <w:r>
        <w:rPr>
          <w:sz w:val="24"/>
        </w:rPr>
        <w:t>Langues parlées</w:t>
      </w:r>
    </w:p>
    <w:p>
      <w:r>
        <w:t>Amharique (Débutant)</w:t>
      </w:r>
    </w:p>
    <w:p>
      <w:r>
        <w:rPr>
          <w:sz w:val="24"/>
        </w:rPr>
        <w:t>Hobbies</w:t>
      </w:r>
    </w:p>
    <w:p>
      <w:r>
        <w:t>Photographie, Lecture</w:t>
      </w:r>
    </w:p>
    <w:p>
      <w:r>
        <w:rPr>
          <w:sz w:val="24"/>
        </w:rPr>
        <w:t>Description</w:t>
      </w:r>
    </w:p>
    <w:p>
      <w:r>
        <w:t>Expert(e) en Traite avec 4 ans d’expérience, je maîtrise Soins aux vaches pour des résultats optimaux.</w:t>
      </w:r>
    </w:p>
    <w:p>
      <w:r>
        <w:rPr>
          <w:sz w:val="24"/>
        </w:rPr>
        <w:t>Références</w:t>
      </w:r>
    </w:p>
    <w:p>
      <w:r>
        <w:t>Marcus Valencia, Collègue, marcus.valencia</w:t>
      </w:r>
    </w:p>
    <w:p>
      <w:r>
        <w:t>Adrienne Dupuis-Verdier, Superviseur, adrienne.dupuis-verdier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