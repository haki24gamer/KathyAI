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Samatar Hodan Ayub Farah</w:t>
      </w:r>
    </w:p>
    <w:p>
      <w:r>
        <w:t>samatar.ayubfarah@example.com | +25377976901</w:t>
      </w:r>
    </w:p>
    <w:p>
      <w:r>
        <w:rPr>
          <w:sz w:val="24"/>
        </w:rPr>
        <w:t>Informations personnelles</w:t>
      </w:r>
    </w:p>
    <w:p>
      <w:r>
        <w:t>Nationalité: Djibouti</w:t>
        <w:br/>
        <w:t>Adresse: Quartier Ambouli, Djibouti</w:t>
      </w:r>
    </w:p>
    <w:p>
      <w:r>
        <w:rPr>
          <w:sz w:val="24"/>
        </w:rPr>
        <w:t>Expériences professionnelles</w:t>
      </w:r>
    </w:p>
    <w:p>
      <w:r>
        <w:t>Menuisier chez Aéroport International de Djibouti (2022-2025): Précision, Travail du bois, Utilisation d'outils, Lecture de plans, Assemblage</w:t>
      </w:r>
    </w:p>
    <w:p>
      <w:r>
        <w:t>Menuisier Senior chez Aéroport International de Djibouti (2019-2022): Travail du bois, Lecture de plans, Utilisation d'outils</w:t>
      </w:r>
    </w:p>
    <w:p>
      <w:r>
        <w:rPr>
          <w:sz w:val="24"/>
        </w:rPr>
        <w:t>Compétences</w:t>
      </w:r>
    </w:p>
    <w:p>
      <w:r>
        <w:t>Utilisation d'outils, Lecture de plans, Travail du bois, Précision</w:t>
      </w:r>
    </w:p>
    <w:p>
      <w:r>
        <w:rPr>
          <w:sz w:val="24"/>
        </w:rPr>
        <w:t>Formation</w:t>
      </w:r>
    </w:p>
    <w:p>
      <w:r>
        <w:t>Doctorat en {job} (Université de Djibouti)</w:t>
      </w:r>
    </w:p>
    <w:p>
      <w:r>
        <w:rPr>
          <w:sz w:val="24"/>
        </w:rPr>
        <w:t>Certificats</w:t>
      </w:r>
    </w:p>
    <w:p>
      <w:r>
        <w:t>CAPES (Centre de Formation Technique de Balbala), Scrum Master (École Nationale de Commerce), AWS Certified Solutions Architect (École Nationale de Commerce)</w:t>
      </w:r>
    </w:p>
    <w:p>
      <w:r>
        <w:rPr>
          <w:sz w:val="24"/>
        </w:rPr>
        <w:t>Langues parlées</w:t>
      </w:r>
    </w:p>
    <w:p>
      <w:r>
        <w:t>Arabe (Intermédiaire), Français (Intermédiaire)</w:t>
      </w:r>
    </w:p>
    <w:p>
      <w:r>
        <w:rPr>
          <w:sz w:val="24"/>
        </w:rPr>
        <w:t>Hobbies</w:t>
      </w:r>
    </w:p>
    <w:p>
      <w:r>
        <w:t>Cuisine, Football, Photographie, Musique</w:t>
      </w:r>
    </w:p>
    <w:p>
      <w:r>
        <w:rPr>
          <w:sz w:val="24"/>
        </w:rPr>
        <w:t>Description</w:t>
      </w:r>
    </w:p>
    <w:p>
      <w:r>
        <w:t>Expert(e) en Utilisation d'outils avec 10 ans d’expérience, je maîtrise Lecture de plans pour des résultats optimaux.</w:t>
      </w:r>
    </w:p>
    <w:p>
      <w:r>
        <w:rPr>
          <w:sz w:val="24"/>
        </w:rPr>
        <w:t>Références</w:t>
      </w:r>
    </w:p>
    <w:p>
      <w:r>
        <w:t>Christopher Pineda, Collègue, christopher.pineda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