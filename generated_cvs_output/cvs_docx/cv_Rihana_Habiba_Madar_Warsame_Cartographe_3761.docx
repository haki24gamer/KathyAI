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Rihana Habiba Madar Warsame</w:t>
      </w:r>
    </w:p>
    <w:p>
      <w:r>
        <w:t>rihana.madarwarsame@example.com | +25377285537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Cartographe chez Martins (2020-2025): Logiciels, Analyse spatiale, Précision, Cartographie, SIG</w:t>
      </w:r>
    </w:p>
    <w:p>
      <w:r>
        <w:t>Cartographe Junior chez Port de Djibouti (2019-2020): SIG, Analyse spatiale, Cartographie</w:t>
      </w:r>
    </w:p>
    <w:p>
      <w:r>
        <w:t>Cartographe chez Djibouti Telecom (2018-2019): Logiciels, Analyse spatiale</w:t>
      </w:r>
    </w:p>
    <w:p>
      <w:r>
        <w:t>Cartographe Junior chez Ollivier (2017-2018): Cartographie, Analyse spatiale, Précision, SIG</w:t>
      </w:r>
    </w:p>
    <w:p>
      <w:r>
        <w:rPr>
          <w:sz w:val="24"/>
        </w:rPr>
        <w:t>Compétences</w:t>
      </w:r>
    </w:p>
    <w:p>
      <w:r>
        <w:t>Précision, Logiciels, Analyse spatiale, Cartographie, SIG</w:t>
      </w:r>
    </w:p>
    <w:p>
      <w:r>
        <w:rPr>
          <w:sz w:val="24"/>
        </w:rPr>
        <w:t>Formation</w:t>
      </w:r>
    </w:p>
    <w:p>
      <w:r>
        <w:t>Diplôme professionnel (Institut de Formation Professionnelle)</w:t>
      </w:r>
    </w:p>
    <w:p>
      <w:r>
        <w:rPr>
          <w:sz w:val="24"/>
        </w:rPr>
        <w:t>Certificats</w:t>
      </w:r>
    </w:p>
    <w:p>
      <w:r>
        <w:t>IELTS (Lycée d’État de Djibouti)</w:t>
      </w:r>
    </w:p>
    <w:p>
      <w:r>
        <w:rPr>
          <w:sz w:val="24"/>
        </w:rPr>
        <w:t>Langues parlées</w:t>
      </w:r>
    </w:p>
    <w:p>
      <w:r>
        <w:t>Arabe (Courant), Somali (Courant)</w:t>
      </w:r>
    </w:p>
    <w:p>
      <w:r>
        <w:rPr>
          <w:sz w:val="24"/>
        </w:rPr>
        <w:t>Hobbies</w:t>
      </w:r>
    </w:p>
    <w:p>
      <w:r>
        <w:t>Photographie, Musique</w:t>
      </w:r>
    </w:p>
    <w:p>
      <w:r>
        <w:rPr>
          <w:sz w:val="24"/>
        </w:rPr>
        <w:t>Description</w:t>
      </w:r>
    </w:p>
    <w:p>
      <w:r>
        <w:t>Professionnel(le) avec 8 ans d’expérience en Précision, compétent(e) en Logiciels et motivé(e) à relever des défis.</w:t>
      </w:r>
    </w:p>
    <w:p>
      <w:r>
        <w:rPr>
          <w:sz w:val="24"/>
        </w:rPr>
        <w:t>Références</w:t>
      </w:r>
    </w:p>
    <w:p>
      <w:r>
        <w:t>Debra Boyer, Superviseur, debra.boyer</w:t>
      </w:r>
    </w:p>
    <w:p>
      <w:r>
        <w:t>Deanna Wood, Superviseur, deanna.wood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