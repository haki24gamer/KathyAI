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Ayman Abdirahman Hassan Kalif</w:t>
      </w:r>
    </w:p>
    <w:p>
      <w:r>
        <w:t>ayman.hassankalif@example.com | +25377291953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Administrateur système Senior chez Ministère de l’Éducation (2020-2025): Réseaux, Maintenance, Scripting, Gestion de serveurs, Sécurité</w:t>
      </w:r>
    </w:p>
    <w:p>
      <w:r>
        <w:t>Administrateur système chez Dupuis (2019-2020): Maintenance, Sécurité, Scripting, Gestion de serveurs, Réseaux</w:t>
      </w:r>
    </w:p>
    <w:p>
      <w:r>
        <w:t>Administrateur système Junior chez Banque de Djibouti (2015-2019): Sécurité, Scripting, Gestion de serveurs</w:t>
      </w:r>
    </w:p>
    <w:p>
      <w:r>
        <w:t>Administrateur système Senior chez Banque de Djibouti (2010-2015): Scripting, Gestion de serveurs</w:t>
      </w:r>
    </w:p>
    <w:p>
      <w:r>
        <w:t>Administrateur système Senior chez Hôpital Général Peltier (2007-2010): Scripting, Sécurité, Réseaux, Maintenance, Gestion de serveurs</w:t>
      </w:r>
    </w:p>
    <w:p>
      <w:r>
        <w:rPr>
          <w:sz w:val="24"/>
        </w:rPr>
        <w:t>Compétences</w:t>
      </w:r>
    </w:p>
    <w:p>
      <w:r>
        <w:t>Gestion de serveurs, Réseaux, Sécurité, Scripting</w:t>
      </w:r>
    </w:p>
    <w:p>
      <w:r>
        <w:rPr>
          <w:sz w:val="24"/>
        </w:rPr>
        <w:t>Formation</w:t>
      </w:r>
    </w:p>
    <w:p>
      <w:r>
        <w:t>BTS en Administrateur système (École Nationale de Commerce)</w:t>
      </w:r>
    </w:p>
    <w:p>
      <w:r>
        <w:rPr>
          <w:sz w:val="24"/>
        </w:rPr>
        <w:t>Certificats</w:t>
      </w:r>
    </w:p>
    <w:p>
      <w:r>
        <w:t>First Aid Certification (Institut de Formation Professionnelle), AWS Certified Solutions Architect (Institut de Formation Professionnelle), Google Data Analytics (Université de Djibouti)</w:t>
      </w:r>
    </w:p>
    <w:p>
      <w:r>
        <w:rPr>
          <w:sz w:val="24"/>
        </w:rPr>
        <w:t>Langues parlées</w:t>
      </w:r>
    </w:p>
    <w:p>
      <w:r>
        <w:t>Français (Débutant), Somali (Intermédiaire), Afar (Intermédiaire)</w:t>
      </w:r>
    </w:p>
    <w:p>
      <w:r>
        <w:rPr>
          <w:sz w:val="24"/>
        </w:rPr>
        <w:t>Hobbies</w:t>
      </w:r>
    </w:p>
    <w:p>
      <w:r>
        <w:t>Cuisine, Musique, Football</w:t>
      </w:r>
    </w:p>
    <w:p>
      <w:r>
        <w:rPr>
          <w:sz w:val="24"/>
        </w:rPr>
        <w:t>Description</w:t>
      </w:r>
    </w:p>
    <w:p>
      <w:r>
        <w:t>Expert(e) en Gestion de serveurs avec 19 ans d’expérience, je maîtrise Réseaux pour des résultats optimaux.</w:t>
      </w:r>
    </w:p>
    <w:p>
      <w:r>
        <w:rPr>
          <w:sz w:val="24"/>
        </w:rPr>
        <w:t>Références</w:t>
      </w:r>
    </w:p>
    <w:p>
      <w:r>
        <w:t>Aurore Perez, Superviseur, aurore.perez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