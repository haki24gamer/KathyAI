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Saad Abdourahman Omar Abdi</w:t>
      </w:r>
    </w:p>
    <w:p>
      <w:r>
        <w:t>saad.omarabdi@example.com | +25377530094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Cité Arhiba, Djibouti</w:t>
      </w:r>
    </w:p>
    <w:p>
      <w:r>
        <w:rPr>
          <w:sz w:val="24"/>
        </w:rPr>
        <w:t>Expériences professionnelles</w:t>
      </w:r>
    </w:p>
    <w:p>
      <w:r>
        <w:rPr>
          <w:sz w:val="24"/>
        </w:rPr>
        <w:t>Compétences</w:t>
      </w:r>
    </w:p>
    <w:p>
      <w:r>
        <w:t>Coordination, Résolution de problèmes, Planification, Budgétisation</w:t>
      </w:r>
    </w:p>
    <w:p>
      <w:r>
        <w:rPr>
          <w:sz w:val="24"/>
        </w:rPr>
        <w:t>Formation</w:t>
      </w:r>
    </w:p>
    <w:p>
      <w:r>
        <w:t>BTS en Gestionnaire de projet (Université de Djibouti)</w:t>
      </w:r>
    </w:p>
    <w:p>
      <w:r>
        <w:rPr>
          <w:sz w:val="24"/>
        </w:rPr>
        <w:t>Certificats</w:t>
      </w:r>
    </w:p>
    <w:p>
      <w:r>
        <w:t>PMP (Lycée d’État de Djibouti)</w:t>
      </w:r>
    </w:p>
    <w:p>
      <w:r>
        <w:rPr>
          <w:sz w:val="24"/>
        </w:rPr>
        <w:t>Langues parlées</w:t>
      </w:r>
    </w:p>
    <w:p>
      <w:r>
        <w:t>Arabe (Intermédiaire), Français (Intermédiaire), Somali (Intermédiaire), Afar (Courant)</w:t>
      </w:r>
    </w:p>
    <w:p>
      <w:r>
        <w:rPr>
          <w:sz w:val="24"/>
        </w:rPr>
        <w:t>Hobbies</w:t>
      </w:r>
    </w:p>
    <w:p>
      <w:r>
        <w:t>Cuisine, Football</w:t>
      </w:r>
    </w:p>
    <w:p>
      <w:r>
        <w:rPr>
          <w:sz w:val="24"/>
        </w:rPr>
        <w:t>Description</w:t>
      </w:r>
    </w:p>
    <w:p>
      <w:r>
        <w:t>Professionnel(le) avec 0 ans d’expérience en Coordination, compétent(e) en Résolution de problèmes et motivé(e) à relever des défis.</w:t>
      </w:r>
    </w:p>
    <w:p>
      <w:r>
        <w:rPr>
          <w:sz w:val="24"/>
        </w:rPr>
        <w:t>Références</w:t>
      </w:r>
    </w:p>
    <w:p>
      <w:r>
        <w:t>Georges Da Silva, Superviseur, georges.da.silva</w:t>
      </w:r>
    </w:p>
    <w:p>
      <w:r>
        <w:t>Clémence-Constance Coste, Manager, clémence-constance.coste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