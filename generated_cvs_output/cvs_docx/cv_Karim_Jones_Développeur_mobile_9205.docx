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Karim Jones</w:t>
      </w:r>
    </w:p>
    <w:p>
      <w:r>
        <w:t>karim.jones@example.com | +25377149518</w:t>
      </w:r>
    </w:p>
    <w:p>
      <w:r>
        <w:rPr>
          <w:sz w:val="24"/>
        </w:rPr>
        <w:t>Informations personnelles</w:t>
      </w:r>
    </w:p>
    <w:p>
      <w:r>
        <w:t>Nationalité: Other</w:t>
        <w:br/>
        <w:t>Adresse: 2450 Morgan Manors Apt. 513</w:t>
        <w:br/>
        <w:t>Beckburgh, AK 64472</w:t>
      </w:r>
    </w:p>
    <w:p>
      <w:r>
        <w:rPr>
          <w:sz w:val="24"/>
        </w:rPr>
        <w:t>Expériences professionnelles</w:t>
      </w:r>
    </w:p>
    <w:p>
      <w:r>
        <w:t>Développeur mobile Senior chez Électricité de Djibouti (2021-2025): Conception d'applications, API, Tests</w:t>
      </w:r>
    </w:p>
    <w:p>
      <w:r>
        <w:t>Développeur mobile chez Aéroport International de Djibouti (2016-2021): API, Git, Tests, Conception d'applications</w:t>
      </w:r>
    </w:p>
    <w:p>
      <w:r>
        <w:t>Développeur mobile Senior chez Aéroport International de Djibouti (2015-2016): API, Git, Programmation (Swift, Kotlin), Conception d'applications, Tests</w:t>
      </w:r>
    </w:p>
    <w:p>
      <w:r>
        <w:t>Développeur mobile Senior chez Hôpital Général Peltier (2012-2015): Tests, Git, Conception d'applications, API</w:t>
      </w:r>
    </w:p>
    <w:p>
      <w:r>
        <w:t>Développeur mobile Junior chez Boulay (2008-2012): Tests, Programmation (Swift, Kotlin), API, Git, Conception d'applications</w:t>
      </w:r>
    </w:p>
    <w:p>
      <w:r>
        <w:t>Développeur mobile chez Aéroport International de Djibouti (2007-2008): Conception d'applications, API, Programmation (Swift, Kotlin), Git, Tests</w:t>
      </w:r>
    </w:p>
    <w:p>
      <w:r>
        <w:rPr>
          <w:sz w:val="24"/>
        </w:rPr>
        <w:t>Compétences</w:t>
      </w:r>
    </w:p>
    <w:p>
      <w:r>
        <w:t>API, Programmation (Swift, Kotlin), Tests, Conception d'applications, Git</w:t>
      </w:r>
    </w:p>
    <w:p>
      <w:r>
        <w:rPr>
          <w:sz w:val="24"/>
        </w:rPr>
        <w:t>Formation</w:t>
      </w:r>
    </w:p>
    <w:p>
      <w:r>
        <w:t>Baccalauréat (Centre de Formation Technique de Balbala)</w:t>
      </w:r>
    </w:p>
    <w:p>
      <w:r>
        <w:rPr>
          <w:sz w:val="24"/>
        </w:rPr>
        <w:t>Certificats</w:t>
      </w:r>
    </w:p>
    <w:p>
      <w:r>
        <w:t>PMP (Lycée d’État de Djibouti), CFA Level 1 (Institut de Formation Professionnelle), CAPES (Centre de Formation Technique de Balbala)</w:t>
      </w:r>
    </w:p>
    <w:p>
      <w:r>
        <w:rPr>
          <w:sz w:val="24"/>
        </w:rPr>
        <w:t>Langues parlées</w:t>
      </w:r>
    </w:p>
    <w:p>
      <w:r>
        <w:t>Arabe (Débutant)</w:t>
      </w:r>
    </w:p>
    <w:p>
      <w:r>
        <w:rPr>
          <w:sz w:val="24"/>
        </w:rPr>
        <w:t>Hobbies</w:t>
      </w:r>
    </w:p>
    <w:p>
      <w:r>
        <w:t>Voyage, Photographie</w:t>
      </w:r>
    </w:p>
    <w:p>
      <w:r>
        <w:rPr>
          <w:sz w:val="24"/>
        </w:rPr>
        <w:t>Description</w:t>
      </w:r>
    </w:p>
    <w:p>
      <w:r>
        <w:t>Professionnel(le) avec 18 ans d’expérience en API, compétent(e) en Programmation (Swift, Kotlin) et motivé(e) à relever des défis.</w:t>
      </w:r>
    </w:p>
    <w:p>
      <w:r>
        <w:rPr>
          <w:sz w:val="24"/>
        </w:rPr>
        <w:t>Références</w:t>
      </w:r>
    </w:p>
    <w:p>
      <w:r>
        <w:t>André Gaudin, Superviseur, andré.gaudin</w:t>
      </w:r>
    </w:p>
    <w:p>
      <w:r>
        <w:t>Michel Michel, Superviseur, michel.michel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